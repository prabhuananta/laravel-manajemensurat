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C991D" w14:textId="77777777" w:rsidR="00932368" w:rsidRDefault="006B6534">
      <w:r>
        <w:rPr>
          <w:noProof/>
        </w:rPr>
        <w:drawing>
          <wp:inline distT="0" distB="0" distL="0" distR="0" wp14:anchorId="2C154B79" wp14:editId="47FD3ADF">
            <wp:extent cx="5731510" cy="1143000"/>
            <wp:effectExtent l="0" t="0" r="0" b="3810"/>
            <wp:docPr id="2043389284" name="Picture 2043389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89284" name="Picture 204338928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ADE27" w14:textId="77777777" w:rsidR="00932368" w:rsidRDefault="00932368">
      <w:pPr>
        <w:jc w:val="center"/>
        <w:rPr>
          <w:rFonts w:ascii="Arial" w:hAnsi="Arial" w:cs="Arial"/>
          <w:sz w:val="24"/>
          <w:szCs w:val="24"/>
        </w:rPr>
      </w:pPr>
    </w:p>
    <w:p w14:paraId="3D09583B" w14:textId="77777777" w:rsidR="00932368" w:rsidRDefault="006B653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 DINAS</w:t>
      </w:r>
    </w:p>
    <w:p w14:paraId="2A8AB603" w14:textId="137F6068" w:rsidR="00932368" w:rsidRDefault="006B65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AE75BA">
        <w:rPr>
          <w:rFonts w:ascii="Arial" w:hAnsi="Arial" w:cs="Arial"/>
          <w:sz w:val="24"/>
          <w:szCs w:val="24"/>
        </w:rPr>
        <w:t xml:space="preserve"> ${yth}</w:t>
      </w:r>
    </w:p>
    <w:p w14:paraId="26755E1E" w14:textId="449ED7DE" w:rsidR="00932368" w:rsidRDefault="006B65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AE75BA">
        <w:rPr>
          <w:rFonts w:ascii="Arial" w:hAnsi="Arial" w:cs="Arial"/>
          <w:sz w:val="24"/>
          <w:szCs w:val="24"/>
        </w:rPr>
        <w:t xml:space="preserve"> ${dari}</w:t>
      </w:r>
    </w:p>
    <w:p w14:paraId="7FA8743E" w14:textId="36822BF2" w:rsidR="00932368" w:rsidRDefault="006B65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Tanggal</w:t>
      </w:r>
      <w:r>
        <w:rPr>
          <w:rFonts w:ascii="Arial" w:hAnsi="Arial" w:cs="Arial"/>
          <w:sz w:val="24"/>
          <w:szCs w:val="24"/>
        </w:rPr>
        <w:tab/>
        <w:t>:</w:t>
      </w:r>
      <w:r w:rsidR="00AE75BA">
        <w:rPr>
          <w:rFonts w:ascii="Arial" w:hAnsi="Arial" w:cs="Arial"/>
          <w:sz w:val="24"/>
          <w:szCs w:val="24"/>
        </w:rPr>
        <w:t xml:space="preserve"> ${tanggal</w:t>
      </w:r>
      <w:r>
        <w:rPr>
          <w:rFonts w:ascii="Arial" w:hAnsi="Arial" w:cs="Arial"/>
          <w:sz w:val="24"/>
          <w:szCs w:val="24"/>
        </w:rPr>
        <w:t>_surat</w:t>
      </w:r>
      <w:r w:rsidR="00AE75BA">
        <w:rPr>
          <w:rFonts w:ascii="Arial" w:hAnsi="Arial" w:cs="Arial"/>
          <w:sz w:val="24"/>
          <w:szCs w:val="24"/>
        </w:rPr>
        <w:t>}</w:t>
      </w:r>
    </w:p>
    <w:p w14:paraId="7C807C6F" w14:textId="38906471" w:rsidR="00932368" w:rsidRDefault="006B65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Nomor</w:t>
      </w:r>
      <w:r w:rsidR="00AE75B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AE75BA">
        <w:rPr>
          <w:rFonts w:ascii="Arial" w:hAnsi="Arial" w:cs="Arial"/>
          <w:sz w:val="24"/>
          <w:szCs w:val="24"/>
        </w:rPr>
        <w:t xml:space="preserve"> ${nomor}</w:t>
      </w:r>
    </w:p>
    <w:p w14:paraId="6832AFB9" w14:textId="7A0B44F9" w:rsidR="00932368" w:rsidRDefault="006B65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Sifat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AE75BA">
        <w:rPr>
          <w:rFonts w:ascii="Arial" w:hAnsi="Arial" w:cs="Arial"/>
          <w:sz w:val="24"/>
          <w:szCs w:val="24"/>
        </w:rPr>
        <w:t xml:space="preserve"> ${sifat}</w:t>
      </w:r>
    </w:p>
    <w:p w14:paraId="7B8C40B8" w14:textId="56B69FA3" w:rsidR="00932368" w:rsidRDefault="006B65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Lampiran</w:t>
      </w:r>
      <w:r>
        <w:rPr>
          <w:rFonts w:ascii="Arial" w:hAnsi="Arial" w:cs="Arial"/>
          <w:sz w:val="24"/>
          <w:szCs w:val="24"/>
        </w:rPr>
        <w:tab/>
        <w:t>:</w:t>
      </w:r>
      <w:r w:rsidR="00AE75BA">
        <w:rPr>
          <w:rFonts w:ascii="Arial" w:hAnsi="Arial" w:cs="Arial"/>
          <w:sz w:val="24"/>
          <w:szCs w:val="24"/>
        </w:rPr>
        <w:t xml:space="preserve"> ${lampiran}</w:t>
      </w:r>
    </w:p>
    <w:p w14:paraId="4E9BBDFE" w14:textId="36AC1C51" w:rsidR="00932368" w:rsidRDefault="006B65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AE75BA">
        <w:rPr>
          <w:rFonts w:ascii="Arial" w:hAnsi="Arial" w:cs="Arial"/>
          <w:sz w:val="24"/>
          <w:szCs w:val="24"/>
        </w:rPr>
        <w:t xml:space="preserve"> ${</w:t>
      </w:r>
      <w:r w:rsidR="00F6593A">
        <w:rPr>
          <w:rFonts w:ascii="Arial" w:hAnsi="Arial" w:cs="Arial"/>
          <w:sz w:val="24"/>
          <w:szCs w:val="24"/>
        </w:rPr>
        <w:t>peri</w:t>
      </w:r>
      <w:r w:rsidR="00AE75BA">
        <w:rPr>
          <w:rFonts w:ascii="Arial" w:hAnsi="Arial" w:cs="Arial"/>
          <w:sz w:val="24"/>
          <w:szCs w:val="24"/>
        </w:rPr>
        <w:t>hal}</w:t>
      </w:r>
    </w:p>
    <w:p w14:paraId="47D48986" w14:textId="77777777" w:rsidR="00932368" w:rsidRDefault="00932368">
      <w:pPr>
        <w:jc w:val="both"/>
        <w:rPr>
          <w:rFonts w:ascii="Arial" w:hAnsi="Arial" w:cs="Arial"/>
          <w:sz w:val="24"/>
          <w:szCs w:val="24"/>
        </w:rPr>
      </w:pPr>
    </w:p>
    <w:p w14:paraId="3FACA1C3" w14:textId="77777777" w:rsidR="00932368" w:rsidRDefault="006B653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855A7" wp14:editId="188ABCF0">
                <wp:simplePos x="0" y="0"/>
                <wp:positionH relativeFrom="column">
                  <wp:posOffset>-4445</wp:posOffset>
                </wp:positionH>
                <wp:positionV relativeFrom="paragraph">
                  <wp:posOffset>2540</wp:posOffset>
                </wp:positionV>
                <wp:extent cx="5356860" cy="9525"/>
                <wp:effectExtent l="0" t="4445" r="0" b="101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38555" y="3817620"/>
                          <a:ext cx="535686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47B4B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.2pt" to="421.4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14:paraId="707DDB8A" w14:textId="62E3D900" w:rsidR="00932368" w:rsidRDefault="00AE75BA" w:rsidP="00AE75BA">
      <w:pPr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${paragraf_1}</w:t>
      </w:r>
    </w:p>
    <w:p w14:paraId="275C24FC" w14:textId="2E027E71" w:rsidR="00AE75BA" w:rsidRDefault="00AE75BA" w:rsidP="00AE75BA">
      <w:pPr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r w:rsidR="00B70BA0">
        <w:rPr>
          <w:rFonts w:ascii="Arial" w:hAnsi="Arial" w:cs="Arial"/>
          <w:sz w:val="24"/>
          <w:szCs w:val="24"/>
        </w:rPr>
        <w:t>paragraf</w:t>
      </w:r>
      <w:r>
        <w:rPr>
          <w:rFonts w:ascii="Arial" w:hAnsi="Arial" w:cs="Arial"/>
          <w:sz w:val="24"/>
          <w:szCs w:val="24"/>
        </w:rPr>
        <w:t>_2}</w:t>
      </w:r>
    </w:p>
    <w:p w14:paraId="27B1B7C3" w14:textId="5A08AEFD" w:rsidR="00932368" w:rsidRDefault="00932368">
      <w:pPr>
        <w:jc w:val="both"/>
        <w:rPr>
          <w:rFonts w:ascii="Arial" w:hAnsi="Arial" w:cs="Arial"/>
          <w:sz w:val="24"/>
          <w:szCs w:val="24"/>
        </w:rPr>
      </w:pPr>
    </w:p>
    <w:p w14:paraId="67E3850F" w14:textId="77777777" w:rsidR="00932368" w:rsidRDefault="00932368">
      <w:pPr>
        <w:ind w:leftChars="2000" w:left="4000"/>
        <w:jc w:val="both"/>
        <w:rPr>
          <w:rFonts w:ascii="Arial" w:hAnsi="Arial" w:cs="Arial"/>
          <w:sz w:val="24"/>
          <w:szCs w:val="24"/>
        </w:rPr>
      </w:pPr>
    </w:p>
    <w:p w14:paraId="7848AF10" w14:textId="31B82994" w:rsidR="00932368" w:rsidRDefault="00AE75BA" w:rsidP="00AE75BA">
      <w:pPr>
        <w:ind w:leftChars="2000" w:left="40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${jabatan</w:t>
      </w:r>
      <w:r w:rsidR="00CB46D5">
        <w:rPr>
          <w:rFonts w:ascii="Arial" w:hAnsi="Arial" w:cs="Arial"/>
          <w:sz w:val="24"/>
          <w:szCs w:val="24"/>
        </w:rPr>
        <w:t>_tertanda</w:t>
      </w:r>
      <w:r>
        <w:rPr>
          <w:rFonts w:ascii="Arial" w:hAnsi="Arial" w:cs="Arial"/>
          <w:sz w:val="24"/>
          <w:szCs w:val="24"/>
        </w:rPr>
        <w:t>}</w:t>
      </w:r>
    </w:p>
    <w:p w14:paraId="619B3C64" w14:textId="25FED395" w:rsidR="00932368" w:rsidRDefault="00AE75BA" w:rsidP="00AE75BA">
      <w:pPr>
        <w:spacing w:before="120" w:after="120"/>
        <w:ind w:leftChars="2000" w:left="40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${tertanda}</w:t>
      </w:r>
    </w:p>
    <w:p w14:paraId="1B83565E" w14:textId="2E3100AB" w:rsidR="00932368" w:rsidRDefault="00AE75BA">
      <w:pPr>
        <w:ind w:leftChars="2000" w:left="400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${nama_tertanda}</w:t>
      </w:r>
    </w:p>
    <w:p w14:paraId="6C1ECB65" w14:textId="18AD02A1" w:rsidR="00CB46D5" w:rsidRDefault="00A2672F">
      <w:pPr>
        <w:ind w:leftChars="2000" w:left="40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Kepala Dinas</w:t>
      </w:r>
    </w:p>
    <w:p w14:paraId="189520BA" w14:textId="3D62A91E" w:rsidR="00932368" w:rsidRDefault="006B6534">
      <w:pPr>
        <w:ind w:leftChars="2000" w:left="40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NIP. </w:t>
      </w:r>
      <w:r w:rsidR="00AE75BA">
        <w:rPr>
          <w:rFonts w:ascii="Arial" w:hAnsi="Arial" w:cs="Arial"/>
          <w:sz w:val="24"/>
          <w:szCs w:val="24"/>
        </w:rPr>
        <w:t>${nip_tertanda}</w:t>
      </w:r>
    </w:p>
    <w:sectPr w:rsidR="00932368">
      <w:pgSz w:w="11905" w:h="16837"/>
      <w:pgMar w:top="1440" w:right="1800" w:bottom="1440" w:left="180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savePreviewPicture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4FCE115"/>
    <w:rsid w:val="8B7F9CEE"/>
    <w:rsid w:val="EFE91938"/>
    <w:rsid w:val="F4FCE11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6B6534"/>
    <w:rsid w:val="006F67DA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14B31"/>
    <w:rsid w:val="00930FDE"/>
    <w:rsid w:val="00932368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2672F"/>
    <w:rsid w:val="00A32F56"/>
    <w:rsid w:val="00A36028"/>
    <w:rsid w:val="00A91424"/>
    <w:rsid w:val="00AA2C77"/>
    <w:rsid w:val="00AC3FB9"/>
    <w:rsid w:val="00AC702A"/>
    <w:rsid w:val="00AD226F"/>
    <w:rsid w:val="00AE75BA"/>
    <w:rsid w:val="00B13A52"/>
    <w:rsid w:val="00B24CF4"/>
    <w:rsid w:val="00B26993"/>
    <w:rsid w:val="00B4570C"/>
    <w:rsid w:val="00B5208C"/>
    <w:rsid w:val="00B70BA0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B46D5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6593A"/>
    <w:rsid w:val="00F8455C"/>
    <w:rsid w:val="2FE16B61"/>
    <w:rsid w:val="7FD78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A644653"/>
  <w15:docId w15:val="{573E6327-E4A0-4855-AE84-D101246D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d-ID" w:eastAsia="ja-JP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semiHidden="1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 w:qFormat="0"/>
    <w:lsdException w:name="Table Theme" w:semiHidden="1" w:unhideWhenUsed="1"/>
    <w:lsdException w:name="Placeholder Text" w:semiHidden="1" w:uiPriority="99" w:unhideWhenUsed="1" w:qFormat="0"/>
    <w:lsdException w:name="No Spacing" w:semiHidden="1" w:uiPriority="99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0"/>
    <w:lsdException w:name="Colorful Shading" w:uiPriority="71" w:qFormat="0"/>
    <w:lsdException w:name="Colorful List" w:uiPriority="72" w:qFormat="0"/>
    <w:lsdException w:name="Colorful Grid" w:uiPriority="73" w:qFormat="0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 w:qFormat="0"/>
    <w:lsdException w:name="List Paragraph" w:semiHidden="1" w:uiPriority="99" w:unhideWhenUsed="1" w:qFormat="0"/>
    <w:lsdException w:name="Quote" w:semiHidden="1" w:uiPriority="99" w:unhideWhenUsed="1" w:qFormat="0"/>
    <w:lsdException w:name="Intense Quote" w:semiHidden="1" w:uiPriority="99" w:unhideWhenUsed="1" w:qFormat="0"/>
    <w:lsdException w:name="Medium List 2 Accent 1" w:uiPriority="66" w:qFormat="0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0"/>
    <w:lsdException w:name="Colorful Shading Accent 1" w:uiPriority="71" w:qFormat="0"/>
    <w:lsdException w:name="Colorful List Accent 1" w:uiPriority="72" w:qFormat="0"/>
    <w:lsdException w:name="Colorful Grid Accent 1" w:uiPriority="73" w:qFormat="0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0"/>
    <w:lsdException w:name="Colorful Shading Accent 2" w:uiPriority="71" w:qFormat="0"/>
    <w:lsdException w:name="Colorful List Accent 2" w:uiPriority="72" w:qFormat="0"/>
    <w:lsdException w:name="Colorful Grid Accent 2" w:uiPriority="73" w:qFormat="0"/>
    <w:lsdException w:name="Light Shading Accent 3" w:uiPriority="60"/>
    <w:lsdException w:name="Light List Accent 3" w:uiPriority="61"/>
    <w:lsdException w:name="Light Grid Accent 3" w:uiPriority="62" w:qFormat="0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 w:qFormat="0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0"/>
    <w:lsdException w:name="Colorful Shading Accent 3" w:uiPriority="71" w:qFormat="0"/>
    <w:lsdException w:name="Colorful List Accent 3" w:uiPriority="72" w:qFormat="0"/>
    <w:lsdException w:name="Colorful Grid Accent 3" w:uiPriority="73" w:qFormat="0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 w:qFormat="0"/>
    <w:lsdException w:name="Colorful Shading Accent 4" w:uiPriority="71" w:qFormat="0"/>
    <w:lsdException w:name="Colorful List Accent 4" w:uiPriority="72" w:qFormat="0"/>
    <w:lsdException w:name="Colorful Grid Accent 4" w:uiPriority="73" w:qFormat="0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 w:qFormat="0"/>
    <w:lsdException w:name="Colorful Shading Accent 5" w:uiPriority="71" w:qFormat="0"/>
    <w:lsdException w:name="Colorful List Accent 5" w:uiPriority="72" w:qFormat="0"/>
    <w:lsdException w:name="Colorful Grid Accent 5" w:uiPriority="73" w:qFormat="0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0"/>
    <w:lsdException w:name="Dark List Accent 6" w:uiPriority="70" w:qFormat="0"/>
    <w:lsdException w:name="Colorful Shading Accent 6" w:uiPriority="71" w:qFormat="0"/>
    <w:lsdException w:name="Colorful List Accent 6" w:uiPriority="72" w:qFormat="0"/>
    <w:lsdException w:name="Colorful Grid Accent 6" w:uiPriority="73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rPr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</cp:lastModifiedBy>
  <cp:revision>7</cp:revision>
  <dcterms:created xsi:type="dcterms:W3CDTF">2025-03-21T00:15:00Z</dcterms:created>
  <dcterms:modified xsi:type="dcterms:W3CDTF">2025-06-03T05:41:00Z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